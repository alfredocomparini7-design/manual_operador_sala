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manual_operador_sala_super10_checklist</w:t>
      </w:r>
    </w:p>
    <w:p>
      <w:r>
        <w:t>📘 Manual de tareas Operador sala / Super10</w:t>
      </w:r>
    </w:p>
    <w:p>
      <w:r>
        <w:t>📦 Caja</w:t>
      </w:r>
    </w:p>
    <w:p>
      <w:r>
        <w:t xml:space="preserve"> Limpiar mi caja cuando entre y cuando salga de caja.</w:t>
      </w:r>
    </w:p>
    <w:p>
      <w:r>
        <w:t xml:space="preserve"> Poner letrero “caja cerradaˮ.</w:t>
      </w:r>
    </w:p>
    <w:p>
      <w:r>
        <w:t xml:space="preserve"> Pedir préstamo.</w:t>
      </w:r>
    </w:p>
    <w:p>
      <w:r>
        <w:t xml:space="preserve"> De caja no me puedo mover.</w:t>
      </w:r>
    </w:p>
    <w:p>
      <w:r>
        <w:t xml:space="preserve"> Para retiros cerrar la caja mientras cuento el dinero, también si es que se acaba el dinero. A los clientes que queden decirles “solo tarjeta, sin efectivoˮ.</w:t>
      </w:r>
    </w:p>
    <w:p>
      <w:r>
        <w:t xml:space="preserve"> No hacer retiro hasta que o se me acabe el dinero o se bloquee la caja , NO seguir la recomendación de “se recomienda retiroˮ (ya que suele hacerla muy “tempranoˮ)  Sodexo / Pluxe son lo mismo. </w:t>
      </w:r>
    </w:p>
    <w:p>
      <w:r>
        <w:t xml:space="preserve"> Envasar productos rotos</w:t>
      </w:r>
    </w:p>
    <w:p>
      <w:r>
        <w:t xml:space="preserve">  Con el ALCOHOL hay que recordar que SALE MENSAJE, APRETAR ACEPTAR para continuar con los productos que siguen. Los que vienen en caja pedir envase. </w:t>
      </w:r>
    </w:p>
    <w:p>
      <w:r>
        <w:t xml:space="preserve"> RECORDAR que JUNAEB son HASTA 2 SELLOS , LA DIFERENCIA LA PAGA EL CLIENTE CON OTRO </w:t>
      </w:r>
    </w:p>
    <w:p>
      <w:r>
        <w:t xml:space="preserve">MEDIO DE PAGO.  </w:t>
      </w:r>
    </w:p>
    <w:p>
      <w:r>
        <w:t xml:space="preserve"> El “TBKˮ es para cuando sacan la Transbank y traen otra o se cae el sistema.</w:t>
      </w:r>
    </w:p>
    <w:p>
      <w:r>
        <w:t xml:space="preserve">           Operación manual.</w:t>
      </w:r>
    </w:p>
    <w:p>
      <w:r>
        <w:t xml:space="preserve">  A las 3 Bajar el Volumen presionando el botón de sonido 2 veces. A las 4 subirlo haciendo lo mismo. </w:t>
      </w:r>
    </w:p>
    <w:p>
      <w:r>
        <w:t xml:space="preserve"> Abrir rejilla. Cerrarla cuando me vaya a colación o salga de caja. Así como también bloquear el usuario. </w:t>
      </w:r>
    </w:p>
    <w:p>
      <w:r>
        <w:t xml:space="preserve"> Siempre limpiar la caja. </w:t>
      </w:r>
    </w:p>
    <w:p>
      <w:r>
        <w:t>Impresora en caja</w:t>
      </w:r>
    </w:p>
    <w:p>
      <w:r>
        <w:t xml:space="preserve"> Cambiar papel: abrir la cajita, poner el papel con la cola apuntando hacia mí, presionar “enterˮ y el botón “tecladoˮ.</w:t>
      </w:r>
    </w:p>
    <w:p>
      <w:r>
        <w:t xml:space="preserve"> Si se le acaba el papel a la impresora → decirle a la supervisora. Apagar la máquina.</w:t>
      </w:r>
    </w:p>
    <w:p>
      <w:r>
        <w:t>Manejo de precios y productos</w:t>
      </w:r>
    </w:p>
    <w:p>
      <w:r>
        <w:t xml:space="preserve"> Mandar a los clientes a la máquina de precios en pasillo 4 y 7 o preguntarle a la supervisora.</w:t>
      </w:r>
    </w:p>
    <w:p>
      <w:r>
        <w:t xml:space="preserve"> Buscar por nombre el producto si no se escanea.</w:t>
      </w:r>
    </w:p>
    <w:p>
      <w:r>
        <w:t xml:space="preserve"> Si es carne u otro complicado de pasar por escaner, digitar el código de abajo.</w:t>
      </w:r>
    </w:p>
    <w:p>
      <w:r>
        <w:t xml:space="preserve"> Productos de pronto consumo (ej: yogures) se pasan uno por uno.</w:t>
      </w:r>
    </w:p>
    <w:p>
      <w:r>
        <w:t xml:space="preserve"> Los panes, aunque valgan lo mismo, deben ir en bolsas distintas (códigos diferentes).</w:t>
      </w:r>
    </w:p>
    <w:p>
      <w:r>
        <w:t xml:space="preserve"> Harinas de 25kg o productos pesados: buscarlos por pantalla. Si son más de 2 sacos de harina → registrar en el sistema.</w:t>
      </w:r>
    </w:p>
    <w:p>
      <w:r>
        <w:t xml:space="preserve"> Los productos con descuento se digitan primero con el código amarillo tapando el blanco, y luego el blanco tapando el amarillo.</w:t>
      </w:r>
    </w:p>
    <w:p>
      <w:r>
        <w:t xml:space="preserve"> Si un código de grupo no funciona, pasar uno y multiplicar. Caso de las leches Trencito)</w:t>
      </w:r>
    </w:p>
    <w:p>
      <w:r>
        <w:t xml:space="preserve"> Si no dan RUT, no tienen derecho a nota de crédito. Por eso es importante pedir el Rut siempre , y en caso de emergencia digitar uno alternativo , ej  1.111.111.1111 o 3.333.333.3333  Para alcohol: sirve carnet, pasaporte o licencia. Nunca foto.</w:t>
      </w:r>
    </w:p>
    <w:p>
      <w:r>
        <w:t xml:space="preserve"> Se pueden mezclar productos en oferta de la misma marca (ej: mermeladas Watts).</w:t>
      </w:r>
    </w:p>
    <w:p>
      <w:r>
        <w:t xml:space="preserve"> En productos de pronto consumo: si no lee el código blanco, digitar el del fleje amarillo de arriba y luego el blanco.</w:t>
      </w:r>
    </w:p>
    <w:p>
      <w:r>
        <w:t>Manejo de retornables y envases</w:t>
      </w:r>
    </w:p>
    <w:p>
      <w:r>
        <w:t xml:space="preserve"> Cuando me pasan retornables: primero pasar bebidas, después “devolver envasesˮ.</w:t>
      </w:r>
    </w:p>
    <w:p>
      <w:r>
        <w:t xml:space="preserve"> Si me pasan envases → hacer papelito por el N° de envases y firmar.</w:t>
      </w:r>
    </w:p>
    <w:p>
      <w:r>
        <w:t>Corredora Laser</w:t>
      </w:r>
    </w:p>
    <w:p>
      <w:r>
        <w:tab/>
        <w:t>Si la corredora empieza a moverse “lentoˮ , tengo que “amasarlaˮ por la parte de adelante y luego darle “golpecitosˮ por la parte de atrás (lado que da a caja). Esto sucede porque hay productos muy pesados y se atasca.</w:t>
      </w:r>
    </w:p>
    <w:p>
      <w:r>
        <w:t>Factura Caja 4 y 5</w:t>
      </w:r>
    </w:p>
    <w:p>
      <w:r>
        <w:t>Si el cliente no existe , ingresar los datos :</w:t>
      </w:r>
    </w:p>
    <w:p>
      <w:r>
        <w:t>La razón social sale en el documento que el cliente debiese tener.</w:t>
      </w:r>
    </w:p>
    <w:p>
      <w:r>
        <w:t>El “Giroˮ lo tengo que preguntar.</w:t>
      </w:r>
    </w:p>
    <w:p>
      <w:r>
        <w:t>Pagos</w:t>
      </w:r>
    </w:p>
    <w:p>
      <w:r>
        <w:t xml:space="preserve"> Efectivo: vuelto mínimo $5.000 (múltiplos de 5.</w:t>
      </w:r>
    </w:p>
    <w:p>
      <w:r>
        <w:t xml:space="preserve"> Transbank: botón rojo (anular) cuando se equivocaron y querían vuelto. Botón amarillo (borrar) para regresar atrás en contraseña.</w:t>
      </w:r>
    </w:p>
    <w:p>
      <w:r>
        <w:t xml:space="preserve"> RutPay / MercadoPago: el cliente escanea el QR en la pantalla.</w:t>
      </w:r>
    </w:p>
    <w:p>
      <w:r>
        <w:t xml:space="preserve"> Unipay: con huella digital. Se puede pagar con unipey una parte y con efectivo la otra. Si se paga tarjeta con Unipay, comprobar que el monto sea exacto (ni más ni menos)  en tanto el facturado sea 0 y el mínimo es 0. Sino es el caso , poner “otro montoˮ y dar vuelto si es que es mas. </w:t>
      </w:r>
    </w:p>
    <w:p>
      <w:r>
        <w:t xml:space="preserve"> Giftcard tarjeta: botón 4, deslizar, sale voucher, cliente firma → quedarse con copia.</w:t>
      </w:r>
    </w:p>
    <w:p>
      <w:r>
        <w:t xml:space="preserve"> Giftcard impresa (papel): seleccionar pago, escanear código, poner pin, monto, voucher.</w:t>
      </w:r>
    </w:p>
    <w:p>
      <w:r>
        <w:t xml:space="preserve"> Facturas: solo en caja 4 y 5. Cliente entrega RUT de factura y de la persona. En caso de ser un cliente nuevo que NO FIGURE EN EL SISTEMA. Tomar registro de la razón social , nombre , etc. </w:t>
      </w:r>
    </w:p>
    <w:p>
      <w:r>
        <w:t xml:space="preserve"> Restricciones: efectivo o tarjeta, no ambas juntas. El Kino no pasa con factura.</w:t>
      </w:r>
    </w:p>
    <w:p>
      <w:r>
        <w:t xml:space="preserve"> Tarjeta HITES comprobar datos de la persona, si no coinciden no se puede. NUNCA DE LOS JAMASES APRETAR “CANCELARˮ , “CONSULTAR SALDOˮ O PASAR LA TARJETA MAS DE 1 VEZ , YA QUE HAY UN BUG QUE CONGELA LA PANTALLA Y HAY QUE REINICIAR EL SISTEMA. </w:t>
      </w:r>
    </w:p>
    <w:p>
      <w:r>
        <w:t xml:space="preserve"> Tarjeta Unimarc: Es la tarjeta unipey. Se paga solo en efectivo.</w:t>
      </w:r>
    </w:p>
    <w:p>
      <w:r>
        <w:t xml:space="preserve"> CMR Falabella: crédito, cuotas a elección del cliente.</w:t>
      </w:r>
    </w:p>
    <w:p>
      <w:r>
        <w:t>🏬 Sala / Bodega / Reponedor (Sistema 4x1)</w:t>
      </w:r>
    </w:p>
    <w:p>
      <w:r>
        <w:t xml:space="preserve">Máxima  Limpiar, rotar , ordenar y reponer. PRINCIPALMENTE LA COMUNICACIÓN CON COMPAÑEROS EN SALA , PREGUNTAR TODO SI ES QUE NO HAY CERTEZA. </w:t>
      </w:r>
    </w:p>
    <w:p>
      <w:r>
        <w:t xml:space="preserve"> Si no hay nadie en caja, cerrarla y consultar en sala o con el jefe en la caseta.</w:t>
      </w:r>
    </w:p>
    <w:p>
      <w:r>
        <w:t xml:space="preserve"> Ver si hay pallets e ir reponiendo.</w:t>
      </w:r>
    </w:p>
    <w:p>
      <w:r>
        <w:t xml:space="preserve"> Fechas de productos: las más próximas adelante, las nuevas atrás.</w:t>
      </w:r>
    </w:p>
    <w:p>
      <w:r>
        <w:t xml:space="preserve">Preguntar a los jefes si bajo un pallet con la transpaleta para trabajarlo y/o subir uno (con su respectivo cartel de fecha trabajado) </w:t>
      </w:r>
    </w:p>
    <w:p>
      <w:r>
        <w:t xml:space="preserve"> Ordenar con planograma (últimos 3 dígitos del código del producto).</w:t>
      </w:r>
    </w:p>
    <w:p/>
    <w:p>
      <w:r>
        <w:t>Cómo reponer</w:t>
      </w:r>
    </w:p>
    <w:p>
      <w:r>
        <w:t>Al reponer, los productos deben quedar alineados, visibles y con las caras hacia el cliente.</w:t>
      </w:r>
    </w:p>
    <w:p>
      <w:r>
        <w:t>Respetar siempre el planograma y la lógica de rotación (FEFO: primero vencen, primero adelante).</w:t>
      </w:r>
    </w:p>
    <w:p>
      <w:r>
        <w:t>✅ Así debería quedar:</w:t>
      </w:r>
    </w:p>
    <w:p>
      <w:r>
        <w:t>(Ejemplo visual de reposición correcta)</w:t>
      </w:r>
    </w:p>
    <w:p>
      <w:r>
        <w:drawing>
          <wp:inline xmlns:a="http://schemas.openxmlformats.org/drawingml/2006/main" xmlns:pic="http://schemas.openxmlformats.org/drawingml/2006/picture">
            <wp:extent cx="4114800" cy="731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Esto no es así:</w:t>
      </w:r>
    </w:p>
    <w:p>
      <w:r>
        <w:t>(Espacio reservado para ejemplo visual de mala reposición)</w:t>
      </w:r>
    </w:p>
    <w:p/>
    <w:p>
      <w:r>
        <w:t>📷 Ejemplo de planograma</w:t>
      </w:r>
    </w:p>
    <w:p/>
    <w:p>
      <w:r>
        <w:t>Aluzado</w:t>
      </w:r>
    </w:p>
    <w:p>
      <w:r>
        <w:tab/>
        <w:t>Para aluzar un pallet , tengo que estirar el aluza hasta el piso , amarrar una parte a un ala del pallet y luego envolver e ir subiendo hasta que quede cubierto.</w:t>
      </w:r>
    </w:p>
    <w:p>
      <w:r>
        <w:t>Mermas</w:t>
      </w:r>
    </w:p>
    <w:p>
      <w:r>
        <w:t xml:space="preserve"> Productos abiertos, vencidos o descompuestos → bolsa y carrito de merma.</w:t>
      </w:r>
    </w:p>
    <w:p>
      <w:r>
        <w:t xml:space="preserve"> Carrito de merma generalmente en el pasillo 5.</w:t>
      </w:r>
    </w:p>
    <w:p>
      <w:r>
        <w:t xml:space="preserve"> Yogures → frigorífico 2.</w:t>
      </w:r>
    </w:p>
    <w:p>
      <w:r>
        <w:t xml:space="preserve"> Carnes y jamones → frigorífico 1.</w:t>
      </w:r>
    </w:p>
    <w:p>
      <w:r>
        <w:t xml:space="preserve"> Bebidas vencidas → carrito junto a la puerta de basura.</w:t>
      </w:r>
    </w:p>
    <w:p>
      <w:r>
        <w:t xml:space="preserve"> Caja de merma está afuera de la sala de merma.</w:t>
      </w:r>
    </w:p>
    <w:p>
      <w:r>
        <w:t xml:space="preserve"> Códigos merma (van en cajas plásticas con código respectivo en sala de mermas):</w:t>
      </w:r>
    </w:p>
    <w:p>
      <w:r>
        <w:t>51  Consumo</w:t>
      </w:r>
    </w:p>
    <w:p>
      <w:r>
        <w:t>53  Vencimiento</w:t>
      </w:r>
    </w:p>
    <w:p/>
    <w:p>
      <w:r>
        <w:t>🥩 Carnicería / Refrigeración</w:t>
      </w:r>
    </w:p>
    <w:p>
      <w:r>
        <w:t xml:space="preserve"> Nota importante: Para no cortar la cadena de frío en refrigeración/carnes, apilar los productos hasta la línea roja demarcada.</w:t>
      </w:r>
    </w:p>
    <w:p>
      <w:r>
        <w:t xml:space="preserve"> Si un cliente no lleva carnes o lácteos → guardar inmediatamente en el refrigerador de las bebidas en la esquina del  checkout.</w:t>
      </w:r>
    </w:p>
    <w:p>
      <w:r>
        <w:t>⚙ Uso de equipos</w:t>
      </w:r>
    </w:p>
    <w:p>
      <w:r>
        <w:t>Pistola de radiofrecuencia</w:t>
      </w:r>
    </w:p>
    <w:p>
      <w:r>
        <w:t xml:space="preserve"> Usuario: 3518</w:t>
      </w:r>
    </w:p>
    <w:p>
      <w:r>
        <w:t xml:space="preserve"> Clave: s103518</w:t>
      </w:r>
    </w:p>
    <w:p>
      <w:r>
        <w:t xml:space="preserve"> Local: 3518</w:t>
      </w:r>
    </w:p>
    <w:p>
      <w:r>
        <w:t xml:space="preserve"> Geopricer (siempre)</w:t>
      </w:r>
    </w:p>
    <w:p>
      <w:r>
        <w:t xml:space="preserve"> Configuración: puerto siempre en 6101, IP la que indique la impresora.</w:t>
      </w:r>
    </w:p>
    <w:p>
      <w:r>
        <w:t xml:space="preserve"> Después de configurar, sacar un fleje con cualquier producto antes de empezar a usarla.</w:t>
      </w:r>
    </w:p>
    <w:p>
      <w:r>
        <w:t xml:space="preserve"> Asegurarse de que la barra esté parpadeando en “EANˮ, si no → no lo saca.</w:t>
      </w:r>
    </w:p>
    <w:p>
      <w:r>
        <w:t>Transpaleta manual</w:t>
      </w:r>
    </w:p>
    <w:p>
      <w:r>
        <w:t xml:space="preserve"> Para subir: giros completos de sube y baja con el manubrio.</w:t>
      </w:r>
    </w:p>
    <w:p>
      <w:r>
        <w:t xml:space="preserve"> Para bajar: apretar la palanquita al lado del manubrio.</w:t>
      </w:r>
    </w:p>
    <w:p>
      <w:r>
        <w:t xml:space="preserve"> Tener ojo con las marcas en el pallet y la transpaleta, para no romper la madera.</w:t>
      </w:r>
    </w:p>
    <w:p>
      <w:r>
        <w:t xml:space="preserve">Transpaleta eléctrica </w:t>
      </w:r>
    </w:p>
    <w:p>
      <w:r>
        <w:t xml:space="preserve"> Revisar batería antes de usar. Si no hay carga, buscar baterías cargadas atrás de los pallets.</w:t>
      </w:r>
    </w:p>
    <w:p>
      <w:r>
        <w:t xml:space="preserve"> Encender con botón rojo.</w:t>
      </w:r>
    </w:p>
    <w:p>
      <w:r>
        <w:t xml:space="preserve"> Inclinar a 70° hacia atrás.</w:t>
      </w:r>
    </w:p>
    <w:p>
      <w:r>
        <w:t xml:space="preserve"> Botones blancos laterales → mover despacio hacia atrás (si se hace rápido, acelera mucho).</w:t>
      </w:r>
    </w:p>
    <w:p>
      <w:r>
        <w:t xml:space="preserve"> Botones delanteros → subir/bajar.</w:t>
      </w:r>
    </w:p>
    <w:p>
      <w:r>
        <w:t xml:space="preserve"> Cargas pesadas: mover un poco hacia arriba.</w:t>
      </w:r>
    </w:p>
    <w:p>
      <w:r>
        <w:t xml:space="preserve"> Seguridad: si el manubrio toca el pecho, la máquina se apaga (volver a apretar botón rojo).</w:t>
      </w:r>
    </w:p>
    <w:p>
      <w:r>
        <w:t>📌 Extras</w:t>
      </w:r>
    </w:p>
    <w:p>
      <w:r>
        <w:t xml:space="preserve"> En turno de tarde: ahora el operador de sala deja las mermas en las cajas correspondientes.</w:t>
      </w:r>
    </w:p>
    <w:p>
      <w:r>
        <w:t xml:space="preserve"> En turno de mañana: poner productos directamente en cajas de merma.</w:t>
      </w:r>
    </w:p>
    <w:p>
      <w:r>
        <w:t xml:space="preserve"> Entradas en la mañana por Arturo Prat; después de la 1, por entrada principal.</w:t>
      </w:r>
    </w:p>
    <w:p>
      <w:r>
        <w:t xml:space="preserve"> Cuidado con productos en oferta sin stock.</w:t>
      </w:r>
    </w:p>
    <w:p>
      <w:r>
        <w:t xml:space="preserve"> Mantener calma en caja, no hacer las cosas muy rápido.</w:t>
      </w:r>
    </w:p>
    <w:p>
      <w:r>
        <w:t xml:space="preserve"> Tener cuidado con presionar TBK.</w:t>
      </w:r>
    </w:p>
    <w:p>
      <w:r>
        <w:t xml:space="preserve"> Si hay problema con boletas, avisar inmediatamente.</w:t>
      </w:r>
    </w:p>
    <w:p>
      <w:r>
        <w:t xml:space="preserve">Si falta espacio de algún producto , preguntar a los jefes. </w:t>
      </w:r>
    </w:p>
    <w:p>
      <w:r>
        <w:t>📖 Glosario</w:t>
      </w:r>
    </w:p>
    <w:p>
      <w:r>
        <w:t xml:space="preserve">Checkout: Sector de línea de cajas donde se realiza el cobro y pago de los productos. / El pallet de checkout suele estar arriba , dejar devolución de checkout allí. </w:t>
      </w:r>
    </w:p>
    <w:p>
      <w:r>
        <w:t>Barrido de sala/caja: Revisión y orden de la sala de ventas o de la caja, para dejarla limpia y con productos bien presentados antes del cierre.</w:t>
      </w:r>
    </w:p>
    <w:p>
      <w:r>
        <w:tab/>
        <w:t>Cabecera: Extremo de una góndola o pasillo, lugar estratégico para ubicar productos en promoción o de alta rotación.</w:t>
      </w:r>
    </w:p>
    <w:p>
      <w:r>
        <w:t>Brecha visible: Si sabemos porque se perdieron. (Merma Operacional por ejemplo)</w:t>
      </w:r>
    </w:p>
    <w:p>
      <w:r>
        <w:t>Brecha invisible: Perdidas que no sabemos porque se perdieron. (Hurtos por ejemplo, no figuran en stock)</w:t>
      </w:r>
    </w:p>
    <w:p>
      <w:r>
        <w:t>FEFO First Expired, First Out): Método de rotación de inventario: se venden primero los productos cuya fecha de vencimiento es más próxima.</w:t>
      </w:r>
    </w:p>
    <w:p>
      <w:r>
        <w:t>Fleje: Etiqueta de papel que contiene el precio y código de un producto en góndola.</w:t>
      </w:r>
    </w:p>
    <w:p>
      <w:r>
        <w:t>Flejera: Máquina o dispositivo para imprimir y colocar flejes en góndola.</w:t>
      </w:r>
    </w:p>
    <w:p>
      <w:r>
        <w:t>Góndola: Estantería donde se exhiben los productos al cliente.</w:t>
      </w:r>
    </w:p>
    <w:p>
      <w:r>
        <w:t>Isla / Isla de congelados: Exhibidor ubicado en medio de la sala, generalmente de gran capacidad, utilizado para productos congelados o promociones.</w:t>
      </w:r>
    </w:p>
    <w:p>
      <w:r>
        <w:t>Layout: Diseño o distribución del espacio de la sala de ventas, incluyendo ubicación de góndolas, islas y cabeceras.</w:t>
      </w:r>
    </w:p>
    <w:p>
      <w:r>
        <w:t>Quiebre de stock: Situación en que un producto no está disponible para el cliente en la góndola ni en bodega.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